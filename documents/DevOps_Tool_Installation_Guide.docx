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DevOps Tool Installation and Configuration Guide</w:t>
      </w:r>
    </w:p>
    <w:p>
      <w:pPr>
        <w:pStyle w:val="Heading2"/>
      </w:pPr>
      <w:r>
        <w:t>1. Install Helm 3</w:t>
      </w:r>
    </w:p>
    <w:p>
      <w:r>
        <w:rPr>
          <w:rFonts w:ascii="Consolas" w:hAnsi="Consolas"/>
          <w:color w:val="000000"/>
          <w:sz w:val="20"/>
        </w:rPr>
        <w:t>curl https://raw.githubusercontent.com/helm/helm/main/scripts/get-helm-3 | bash</w:t>
        <w:br/>
        <w:t>helm --version</w:t>
      </w:r>
    </w:p>
    <w:p>
      <w:pPr>
        <w:pStyle w:val="Heading2"/>
      </w:pPr>
      <w:r>
        <w:t>2. Install Trivy (Vulnerability Scanner)</w:t>
      </w:r>
    </w:p>
    <w:p>
      <w:r>
        <w:rPr>
          <w:rFonts w:ascii="Consolas" w:hAnsi="Consolas"/>
          <w:color w:val="000000"/>
          <w:sz w:val="20"/>
        </w:rPr>
        <w:t>curl -sfL https://raw.githubusercontent.com/aquasecurity/trivy/main/contrib/install.sh | sudo sh -s -- -b /usr/local/bin v0.67.2</w:t>
        <w:br/>
        <w:t>sudo cp /usr/local/bin/trivy /usr/bin/</w:t>
        <w:br/>
        <w:t>trivy --version</w:t>
      </w:r>
    </w:p>
    <w:p>
      <w:pPr>
        <w:pStyle w:val="Heading2"/>
      </w:pPr>
      <w:r>
        <w:t>3. Install TruffleHog (Secret Scanner)</w:t>
      </w:r>
    </w:p>
    <w:p>
      <w:r>
        <w:rPr>
          <w:rFonts w:ascii="Consolas" w:hAnsi="Consolas"/>
          <w:color w:val="000000"/>
          <w:sz w:val="20"/>
        </w:rPr>
        <w:t>curl -sSfL https://raw.githubusercontent.com/trufflesecurity/trufflehog/main/scripts/install.sh | sh -s -- -b /usr/local/bin</w:t>
        <w:br/>
        <w:t>sudo cp /usr/local/bin/trufflehog /usr/bin/</w:t>
        <w:br/>
        <w:t>trufflehog --version</w:t>
      </w:r>
    </w:p>
    <w:p>
      <w:pPr>
        <w:pStyle w:val="Heading2"/>
      </w:pPr>
      <w:r>
        <w:t>4. Install TFSec (Terraform Security Scanner)</w:t>
      </w:r>
    </w:p>
    <w:p>
      <w:r>
        <w:rPr>
          <w:rFonts w:ascii="Consolas" w:hAnsi="Consolas"/>
          <w:color w:val="000000"/>
          <w:sz w:val="20"/>
        </w:rPr>
        <w:t>curl -s https://raw.githubusercontent.com/aquasecurity/tfsec/master/scripts/install_linux.sh | bash</w:t>
        <w:br/>
        <w:t>sudo cp /usr/local/bin/tfsec /usr/bin/</w:t>
        <w:br/>
        <w:t>tfsec --version</w:t>
      </w:r>
    </w:p>
    <w:p>
      <w:pPr>
        <w:pStyle w:val="Heading2"/>
      </w:pPr>
      <w:r>
        <w:t>5. Install Terraform (Infrastructure as Code)</w:t>
      </w:r>
    </w:p>
    <w:p>
      <w:r>
        <w:rPr>
          <w:rFonts w:ascii="Consolas" w:hAnsi="Consolas"/>
          <w:color w:val="000000"/>
          <w:sz w:val="20"/>
        </w:rPr>
        <w:t>sudo yum install -y yum-utils</w:t>
        <w:br/>
        <w:t>sudo yum-config-manager --add-repo https://rpm.releases.hashicorp.com/RHEL/hashicorp.repo</w:t>
        <w:br/>
        <w:t>sudo yum -y install terraform</w:t>
        <w:br/>
        <w:t>terraform version</w:t>
      </w:r>
    </w:p>
    <w:p>
      <w:pPr>
        <w:pStyle w:val="Heading2"/>
      </w:pPr>
      <w:r>
        <w:t>6. Install Checkov (IaC Security Scanner)</w:t>
      </w:r>
    </w:p>
    <w:p>
      <w:r>
        <w:rPr>
          <w:rFonts w:ascii="Consolas" w:hAnsi="Consolas"/>
          <w:color w:val="000000"/>
          <w:sz w:val="20"/>
        </w:rPr>
        <w:t>pip install checkov</w:t>
        <w:br/>
        <w:t>sudo cp /usr/local/bin/checkov /usr/bin/</w:t>
        <w:br/>
        <w:t>checkov --version</w:t>
      </w:r>
    </w:p>
    <w:p>
      <w:pPr>
        <w:pStyle w:val="Heading2"/>
      </w:pPr>
      <w:r>
        <w:t>7. Setup Docker Private Registry</w:t>
      </w:r>
    </w:p>
    <w:p>
      <w:r>
        <w:rPr>
          <w:rFonts w:ascii="Consolas" w:hAnsi="Consolas"/>
          <w:color w:val="000000"/>
          <w:sz w:val="20"/>
        </w:rPr>
        <w:t>sudo docker run -d \</w:t>
        <w:br/>
        <w:t xml:space="preserve">  --name registry \</w:t>
        <w:br/>
        <w:t xml:space="preserve">  --restart=always \</w:t>
        <w:br/>
        <w:t xml:space="preserve">  -p 0.0.0.0:5000:5000 \</w:t>
        <w:br/>
        <w:t xml:space="preserve">  -v /opt/registry/data:/var/lib/registry \</w:t>
        <w:br/>
        <w:t xml:space="preserve">  registry:2</w:t>
      </w:r>
    </w:p>
    <w:p>
      <w:pPr>
        <w:pStyle w:val="Heading2"/>
      </w:pPr>
      <w:r>
        <w:t>8. Install Jenkins (Automation Server)</w:t>
      </w:r>
    </w:p>
    <w:p>
      <w:r>
        <w:rPr>
          <w:rFonts w:ascii="Consolas" w:hAnsi="Consolas"/>
          <w:color w:val="000000"/>
          <w:sz w:val="20"/>
        </w:rPr>
        <w:t># Set Hostname</w:t>
        <w:br/>
        <w:t>sudo hostnamectl set-hostname jenkins-server</w:t>
        <w:br/>
        <w:br/>
        <w:t># Install Java</w:t>
        <w:br/>
        <w:t>sudo dnf install -y java-17-openjdk</w:t>
        <w:br/>
        <w:br/>
        <w:t># Add Jenkins Repository and Key</w:t>
        <w:br/>
        <w:t>sudo wget -O /etc/yum.repos.d/jenkins.repo https://pkg.jenkins.io/redhat-stable/jenkins.repo</w:t>
        <w:br/>
        <w:t>sudo rpm --import https://pkg.jenkins.io/redhat-stable/jenkins.io-2023.key</w:t>
        <w:br/>
        <w:br/>
        <w:t># Install Dependencies</w:t>
        <w:br/>
        <w:t>sudo dnf install -y wget git jq</w:t>
        <w:br/>
        <w:br/>
        <w:t># Install Jenkins</w:t>
        <w:br/>
        <w:t>sudo dnf install -y jenkins</w:t>
        <w:br/>
        <w:br/>
        <w:t># Enable and Start Jenkins</w:t>
        <w:br/>
        <w:t>sudo systemctl enable jenkins</w:t>
        <w:br/>
        <w:t>sudo systemctl start jenkins</w:t>
        <w:br/>
        <w:br/>
        <w:t># Retrieve Initial Admin Password</w:t>
        <w:br/>
        <w:t>sudo cat /var/lib/jenkins/secrets/initialAdminPassword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